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API Testing with Postman – Lecture Notes</w:t>
      </w:r>
    </w:p>
    <w:p>
      <w:pPr>
        <w:pStyle w:val="Heading2"/>
      </w:pPr>
      <w:r>
        <w:t>📌 Agenda: What We Learned in This Lecture</w:t>
      </w:r>
    </w:p>
    <w:p>
      <w:pPr>
        <w:pStyle w:val="ListNumber"/>
      </w:pPr>
      <w:r>
        <w:t>1️⃣ How can we create a GET request in Postman?</w:t>
      </w:r>
    </w:p>
    <w:p>
      <w:r>
        <w:br/>
        <w:t xml:space="preserve">👉 GET request का मतलब होता है कि हम server से कुछ data माँग रहे हैं। </w:t>
        <w:br/>
        <w:t>👉 Postman में GET request बनाने के लिए:</w:t>
        <w:br/>
        <w:t xml:space="preserve">   - Postman खोलो</w:t>
        <w:br/>
        <w:t xml:space="preserve">   - Top-left में "GET" select करो</w:t>
        <w:br/>
        <w:t xml:space="preserve">   - नीचे जो URL bar है वहाँ कोई public API URL डालो (जैसे - https://jsonplaceholder.typicode.com/users)</w:t>
        <w:br/>
        <w:t xml:space="preserve">   - फिर 'Send' बटन दबाओ</w:t>
        <w:br/>
      </w:r>
    </w:p>
    <w:p>
      <w:pPr>
        <w:pStyle w:val="ListNumber"/>
      </w:pPr>
      <w:r>
        <w:t>2️⃣ How can we execute a GET request in Postman?</w:t>
      </w:r>
    </w:p>
    <w:p>
      <w:r>
        <w:br/>
        <w:t>👉 GET request execute करना बहुत आसान है:</w:t>
        <w:br/>
        <w:t xml:space="preserve">   - पहले जैसा ऊपर बताया वैसा setup करो</w:t>
        <w:br/>
        <w:t xml:space="preserve">   - 'Send' बटन पर क्लिक करते ही request server को जाती है और response नीचे दिखता है</w:t>
        <w:br/>
      </w:r>
    </w:p>
    <w:p>
      <w:pPr>
        <w:pStyle w:val="ListNumber"/>
      </w:pPr>
      <w:r>
        <w:t>3️⃣ How does the GET request’s response look like?</w:t>
      </w:r>
    </w:p>
    <w:p>
      <w:r>
        <w:br/>
        <w:t>👉 Response JSON format में आता है। Example:</w:t>
        <w:br/>
        <w:t xml:space="preserve">   [</w:t>
        <w:br/>
        <w:t xml:space="preserve">     {</w:t>
        <w:br/>
        <w:t xml:space="preserve">       "id": 1,</w:t>
        <w:br/>
        <w:t xml:space="preserve">       "name": "Leanne Graham",</w:t>
        <w:br/>
        <w:t xml:space="preserve">       "email": "leanne@example.com"</w:t>
        <w:br/>
        <w:t xml:space="preserve">     },</w:t>
        <w:br/>
        <w:t xml:space="preserve">     ...</w:t>
        <w:br/>
        <w:t xml:space="preserve">   ]</w:t>
        <w:br/>
        <w:t>👉 Response में हमें status code भी दिखता है जैसे 200 OK, 404 Not Found आदि।</w:t>
        <w:br/>
      </w:r>
    </w:p>
    <w:p>
      <w:pPr>
        <w:pStyle w:val="ListNumber"/>
      </w:pPr>
      <w:r>
        <w:t>4️⃣ How do different GET requests look like?</w:t>
      </w:r>
    </w:p>
    <w:p>
      <w:r>
        <w:br/>
        <w:t>👉 Same API में हम अलग-अलग type की GET requests कर सकते हैं:</w:t>
        <w:br/>
        <w:t xml:space="preserve">   - https://jsonplaceholder.typicode.com/users → सारे users लाएगा</w:t>
        <w:br/>
        <w:t xml:space="preserve">   - https://jsonplaceholder.typicode.com/users/2 → सिर्फ id 2 वाला user लाएगा (यहाँ 2 'path parameter' है)</w:t>
        <w:br/>
        <w:t>👉 Parameters:</w:t>
        <w:br/>
        <w:t xml:space="preserve">   - Path Parameter: URL में directly आता है (जैसे /users/2)</w:t>
        <w:br/>
        <w:t xml:space="preserve">   - Query Parameter: URL के बाद ? से जुड़ता है (जैसे ?id=2)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