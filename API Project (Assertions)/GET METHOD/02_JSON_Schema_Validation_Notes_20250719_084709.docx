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9C122" w14:textId="77777777" w:rsidR="00B141FE" w:rsidRDefault="00000000">
      <w:pPr>
        <w:pStyle w:val="Title"/>
      </w:pPr>
      <w:r>
        <w:t>📘 API Testing - JSON Schema Validation (Manual + Automation)</w:t>
      </w:r>
    </w:p>
    <w:p w14:paraId="27D32E83" w14:textId="77777777" w:rsidR="00B141FE" w:rsidRDefault="00000000">
      <w:r>
        <w:t>This document provides a detailed explanation of the 'JSON Schema Validation' topic as taught in your Udemy course. It includes both manual validation and automation using Postman.</w:t>
      </w:r>
    </w:p>
    <w:p w14:paraId="6BAC2669" w14:textId="77777777" w:rsidR="00B141FE" w:rsidRDefault="00000000">
      <w:pPr>
        <w:pStyle w:val="Heading1"/>
      </w:pPr>
      <w:r>
        <w:t>1. What is JSON Schema?</w:t>
      </w:r>
    </w:p>
    <w:p w14:paraId="464A8DA5" w14:textId="77777777" w:rsidR="00B141FE" w:rsidRDefault="00000000">
      <w:r>
        <w:br/>
        <w:t>JSON Schema is a format for describing the structure of JSON data.</w:t>
      </w:r>
      <w:r>
        <w:br/>
        <w:t>It allows you to define the expected fields, data types, required properties, and nested structures in a JSON response.</w:t>
      </w:r>
      <w:r>
        <w:br/>
        <w:t>It's like a contract that defines what a valid JSON should look like.</w:t>
      </w:r>
      <w:r>
        <w:br/>
      </w:r>
    </w:p>
    <w:p w14:paraId="3528C464" w14:textId="77777777" w:rsidR="00B141FE" w:rsidRDefault="00000000">
      <w:pPr>
        <w:pStyle w:val="Heading1"/>
      </w:pPr>
      <w:r>
        <w:t>2. Manual JSON Validation</w:t>
      </w:r>
    </w:p>
    <w:p w14:paraId="7802F4CF" w14:textId="77777777" w:rsidR="00B141FE" w:rsidRDefault="00000000">
      <w:r>
        <w:br/>
        <w:t>In manual validation, you make a GET API request and visually inspect the JSON response to ensure that:</w:t>
      </w:r>
      <w:r>
        <w:br/>
        <w:t>- All required fields are present.</w:t>
      </w:r>
      <w:r>
        <w:br/>
        <w:t>- Data types are correct (e.g., number, string, array).</w:t>
      </w:r>
      <w:r>
        <w:br/>
        <w:t>- No unexpected fields are present.</w:t>
      </w:r>
      <w:r>
        <w:br/>
        <w:t>This is done manually by observing the response and comparing it with expectations or documentation.</w:t>
      </w:r>
      <w:r>
        <w:br/>
      </w:r>
    </w:p>
    <w:p w14:paraId="2476AA27" w14:textId="77777777" w:rsidR="00B141FE" w:rsidRDefault="00000000">
      <w:pPr>
        <w:pStyle w:val="Heading1"/>
      </w:pPr>
      <w:r>
        <w:t>3. Automated JSON Schema Validation</w:t>
      </w:r>
    </w:p>
    <w:p w14:paraId="776A64DE" w14:textId="77777777" w:rsidR="00B141FE" w:rsidRDefault="00000000">
      <w:r>
        <w:br/>
        <w:t>In automation, you use a predefined schema to validate the structure of the response automatically. This is done in Postman using the Tests tab.</w:t>
      </w:r>
      <w:r>
        <w:br/>
        <w:t>Steps:</w:t>
      </w:r>
      <w:r>
        <w:br/>
        <w:t>1. Make a GET request and copy the response JSON.</w:t>
      </w:r>
      <w:r>
        <w:br/>
        <w:t>2. Paste it into https://jsonschema.net to generate a schema.</w:t>
      </w:r>
      <w:r>
        <w:br/>
        <w:t>3. Copy the schema and paste it in the Tests tab in Postman.</w:t>
      </w:r>
      <w:r>
        <w:br/>
        <w:t>4. Add the assertion code:</w:t>
      </w:r>
      <w:r>
        <w:br/>
      </w:r>
    </w:p>
    <w:p w14:paraId="47AC9C86" w14:textId="77777777" w:rsidR="00B141FE" w:rsidRDefault="00000000">
      <w:pPr>
        <w:pStyle w:val="IntenseQuote"/>
      </w:pPr>
      <w:r>
        <w:lastRenderedPageBreak/>
        <w:br/>
        <w:t>pm.test("Validate schema", function () {</w:t>
      </w:r>
      <w:r>
        <w:br/>
        <w:t xml:space="preserve">    var schema = { ...your schema here... };</w:t>
      </w:r>
      <w:r>
        <w:br/>
        <w:t xml:space="preserve">    pm.response.to.have.jsonSchema(schema);</w:t>
      </w:r>
      <w:r>
        <w:br/>
        <w:t>});</w:t>
      </w:r>
      <w:r>
        <w:br/>
      </w:r>
    </w:p>
    <w:p w14:paraId="43FD8E88" w14:textId="77777777" w:rsidR="00B141FE" w:rsidRDefault="00000000">
      <w:pPr>
        <w:pStyle w:val="Heading1"/>
      </w:pPr>
      <w:r>
        <w:t>4. Why Schema Validation is Important?</w:t>
      </w:r>
    </w:p>
    <w:p w14:paraId="7151C6AD" w14:textId="77777777" w:rsidR="00B141FE" w:rsidRDefault="00000000">
      <w:r>
        <w:br/>
        <w:t>- Ensures the API response structure hasn't changed.</w:t>
      </w:r>
      <w:r>
        <w:br/>
        <w:t>- Automatically catches missing or incorrect fields.</w:t>
      </w:r>
      <w:r>
        <w:br/>
        <w:t>- Saves time and increases accuracy in testing.</w:t>
      </w:r>
      <w:r>
        <w:br/>
        <w:t>- Useful in CI/CD pipelines.</w:t>
      </w:r>
      <w:r>
        <w:br/>
      </w:r>
    </w:p>
    <w:p w14:paraId="693FE1CB" w14:textId="77777777" w:rsidR="00B141FE" w:rsidRDefault="00000000">
      <w:pPr>
        <w:pStyle w:val="Heading1"/>
      </w:pPr>
      <w:r>
        <w:t>5. Manual vs Automation - Key Differences</w:t>
      </w:r>
    </w:p>
    <w:p w14:paraId="52C607D4" w14:textId="5099EDF5" w:rsidR="00B141FE" w:rsidRDefault="00000000">
      <w:r>
        <w:br/>
        <w:t xml:space="preserve">| Feature               | Manual Validation             | Automation (Schema Validation)     </w:t>
      </w:r>
      <w:r>
        <w:br/>
        <w:t>|-----------------------|-------------------------------|------------------------------------|</w:t>
      </w:r>
      <w:r>
        <w:br/>
        <w:t xml:space="preserve">| Effort              </w:t>
      </w:r>
      <w:r w:rsidR="0080465C">
        <w:t xml:space="preserve">      </w:t>
      </w:r>
      <w:r>
        <w:t xml:space="preserve">  | High                          </w:t>
      </w:r>
      <w:r w:rsidR="0080465C">
        <w:t xml:space="preserve">           </w:t>
      </w:r>
      <w:r>
        <w:t xml:space="preserve">| Low (after setup)                  </w:t>
      </w:r>
      <w:r>
        <w:br/>
        <w:t xml:space="preserve">| Accuracy          </w:t>
      </w:r>
      <w:r w:rsidR="0080465C">
        <w:t xml:space="preserve"> </w:t>
      </w:r>
      <w:r>
        <w:t xml:space="preserve">    | Human-dependent          | Very high                          </w:t>
      </w:r>
      <w:r>
        <w:br/>
        <w:t xml:space="preserve">| Scalability      </w:t>
      </w:r>
      <w:r w:rsidR="0080465C">
        <w:t xml:space="preserve">  </w:t>
      </w:r>
      <w:r>
        <w:t xml:space="preserve">     | Low                       </w:t>
      </w:r>
      <w:r w:rsidR="0080465C">
        <w:tab/>
        <w:t xml:space="preserve">       </w:t>
      </w:r>
      <w:r>
        <w:t xml:space="preserve">   | High                               </w:t>
      </w:r>
      <w:r>
        <w:br/>
        <w:t xml:space="preserve">| Speed             </w:t>
      </w:r>
      <w:r w:rsidR="0080465C">
        <w:t xml:space="preserve">    </w:t>
      </w:r>
      <w:r>
        <w:t xml:space="preserve">    | Slow                      </w:t>
      </w:r>
      <w:r w:rsidR="0080465C">
        <w:tab/>
        <w:t xml:space="preserve">        </w:t>
      </w:r>
      <w:r>
        <w:t xml:space="preserve">  | Fast                               </w:t>
      </w:r>
      <w:r>
        <w:br/>
        <w:t xml:space="preserve">| Tool Required     | None                     </w:t>
      </w:r>
      <w:r w:rsidR="0080465C">
        <w:t xml:space="preserve">        </w:t>
      </w:r>
      <w:r>
        <w:t xml:space="preserve">    </w:t>
      </w:r>
      <w:r w:rsidR="0080465C">
        <w:t xml:space="preserve">  </w:t>
      </w:r>
      <w:r>
        <w:t xml:space="preserve"> | Postman + Schema generator website </w:t>
      </w:r>
      <w:r>
        <w:br/>
      </w:r>
    </w:p>
    <w:p w14:paraId="12273D1D" w14:textId="77777777" w:rsidR="00B141FE" w:rsidRDefault="00000000">
      <w:pPr>
        <w:pStyle w:val="Heading1"/>
      </w:pPr>
      <w:r>
        <w:t>6. Tools Used</w:t>
      </w:r>
    </w:p>
    <w:p w14:paraId="358DECC0" w14:textId="77777777" w:rsidR="0080465C" w:rsidRDefault="00000000">
      <w:r>
        <w:br/>
        <w:t>- Postman (API Testing Tool)</w:t>
      </w:r>
      <w:r>
        <w:br/>
        <w:t>- JSONSchema.net (to generate JSON schema from sample)</w:t>
      </w:r>
      <w:r>
        <w:br/>
        <w:t>- Optional: VS Code or other JSON viewers</w:t>
      </w:r>
    </w:p>
    <w:p w14:paraId="066046FF" w14:textId="1BD78317" w:rsidR="00B141FE" w:rsidRDefault="0080465C">
      <w:hyperlink r:id="rId6" w:tgtFrame="_new" w:history="1">
        <w:r w:rsidRPr="0080465C">
          <w:rPr>
            <w:rStyle w:val="Hyperlink"/>
          </w:rPr>
          <w:t>https://jsonschema.dev</w:t>
        </w:r>
      </w:hyperlink>
      <w:r w:rsidR="00000000">
        <w:br/>
      </w:r>
    </w:p>
    <w:p w14:paraId="369066B9" w14:textId="77777777" w:rsidR="00B141FE" w:rsidRDefault="00000000">
      <w:pPr>
        <w:pStyle w:val="Heading1"/>
      </w:pPr>
      <w:r>
        <w:t>7. Summary - What We Learned</w:t>
      </w:r>
    </w:p>
    <w:p w14:paraId="5CC1A8FD" w14:textId="77777777" w:rsidR="00B141FE" w:rsidRDefault="00000000">
      <w:r>
        <w:br/>
        <w:t>- JSON schema defines the structure of valid JSON data.</w:t>
      </w:r>
      <w:r>
        <w:br/>
        <w:t>- Manual schema validation is done by inspecting JSON response manually.</w:t>
      </w:r>
      <w:r>
        <w:br/>
        <w:t>- Automation schema validation is done using Postman and JSONSchema tools.</w:t>
      </w:r>
      <w:r>
        <w:br/>
      </w:r>
      <w:r>
        <w:lastRenderedPageBreak/>
        <w:t>- Automated testing increases accuracy and efficiency.</w:t>
      </w:r>
      <w:r>
        <w:br/>
      </w:r>
    </w:p>
    <w:p w14:paraId="0C7CCD53" w14:textId="77777777" w:rsidR="00B141FE" w:rsidRDefault="00000000">
      <w:pPr>
        <w:pStyle w:val="Heading1"/>
      </w:pPr>
      <w:r>
        <w:t>8. Home Task</w:t>
      </w:r>
    </w:p>
    <w:p w14:paraId="2ADDB3B5" w14:textId="77777777" w:rsidR="00B141FE" w:rsidRDefault="00000000">
      <w:r>
        <w:br/>
        <w:t>1. Make a GET request to any public API (e.g., https://reqres.in/api/users/2).</w:t>
      </w:r>
      <w:r>
        <w:br/>
        <w:t>2. Copy the response JSON and generate a schema using JSONSchema.net.</w:t>
      </w:r>
      <w:r>
        <w:br/>
        <w:t>3. Paste that schema in Postman → Tests tab.</w:t>
      </w:r>
      <w:r>
        <w:br/>
        <w:t>4. Run the GET request and observe the test results.</w:t>
      </w:r>
      <w:r>
        <w:br/>
      </w:r>
    </w:p>
    <w:sectPr w:rsidR="00B141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1451183">
    <w:abstractNumId w:val="8"/>
  </w:num>
  <w:num w:numId="2" w16cid:durableId="1410882805">
    <w:abstractNumId w:val="6"/>
  </w:num>
  <w:num w:numId="3" w16cid:durableId="442656576">
    <w:abstractNumId w:val="5"/>
  </w:num>
  <w:num w:numId="4" w16cid:durableId="992837174">
    <w:abstractNumId w:val="4"/>
  </w:num>
  <w:num w:numId="5" w16cid:durableId="2040668403">
    <w:abstractNumId w:val="7"/>
  </w:num>
  <w:num w:numId="6" w16cid:durableId="2030065228">
    <w:abstractNumId w:val="3"/>
  </w:num>
  <w:num w:numId="7" w16cid:durableId="1246915192">
    <w:abstractNumId w:val="2"/>
  </w:num>
  <w:num w:numId="8" w16cid:durableId="1236403847">
    <w:abstractNumId w:val="1"/>
  </w:num>
  <w:num w:numId="9" w16cid:durableId="95541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465C"/>
    <w:rsid w:val="008C76E6"/>
    <w:rsid w:val="00AA1D8D"/>
    <w:rsid w:val="00B141F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912CA"/>
  <w14:defaultImageDpi w14:val="300"/>
  <w15:docId w15:val="{41C1A8AC-F0C0-4381-AFB9-A31C764F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4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schema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Shree Thakur</cp:lastModifiedBy>
  <cp:revision>2</cp:revision>
  <dcterms:created xsi:type="dcterms:W3CDTF">2013-12-23T23:15:00Z</dcterms:created>
  <dcterms:modified xsi:type="dcterms:W3CDTF">2025-07-19T08:51:00Z</dcterms:modified>
  <cp:category/>
</cp:coreProperties>
</file>